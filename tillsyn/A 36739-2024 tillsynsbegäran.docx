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36739-2024 i Borlänge kommun</w:t>
      </w:r>
    </w:p>
    <w:p>
      <w:r>
        <w:t>Detta dokument behandlar höga naturvärden i avverkningsanmälan A 36739-2024 i Borlänge kommun. Denna avverkningsanmälan inkom 2024-09-03 07:27:19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spillkråka (NT, §4), svart taggsvamp (NT), ullticka (NT), mindre märgborre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36739-2024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6713727, E 524269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4.54 ha med buffertzonerna och får av detta skäl inte avverkas.</w:t>
      </w:r>
    </w:p>
    <w:p>
      <w:pPr>
        <w:pStyle w:val="Caption"/>
      </w:pPr>
      <w:r>
        <w:drawing>
          <wp:inline xmlns:a="http://schemas.openxmlformats.org/drawingml/2006/main" xmlns:pic="http://schemas.openxmlformats.org/drawingml/2006/picture">
            <wp:extent cx="5486400" cy="7794925"/>
            <wp:docPr id="2" name="Picture 2"/>
            <wp:cNvGraphicFramePr>
              <a:graphicFrameLocks noChangeAspect="1"/>
            </wp:cNvGraphicFramePr>
            <a:graphic>
              <a:graphicData uri="http://schemas.openxmlformats.org/drawingml/2006/picture">
                <pic:pic>
                  <pic:nvPicPr>
                    <pic:cNvPr id="0" name="A 36739-2024 karta knärot.png"/>
                    <pic:cNvPicPr/>
                  </pic:nvPicPr>
                  <pic:blipFill>
                    <a:blip r:embed="rId17"/>
                    <a:stretch>
                      <a:fillRect/>
                    </a:stretch>
                  </pic:blipFill>
                  <pic:spPr>
                    <a:xfrm>
                      <a:off x="0" y="0"/>
                      <a:ext cx="5486400" cy="7794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6713727, E 524269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