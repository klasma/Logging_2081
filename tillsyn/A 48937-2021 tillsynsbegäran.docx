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avverkningsanmälan A 48937-2021 i Borlänge kommun. Denna avverkningsanmälan inkom 2021-09-14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8937-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 karta knärot.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6702228, E 520061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