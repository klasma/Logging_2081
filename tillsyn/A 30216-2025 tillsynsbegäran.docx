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30216-2025 i Borlänge kommun</w:t>
      </w:r>
    </w:p>
    <w:p>
      <w:r>
        <w:t>Detta dokument behandlar höga naturvärden i avverkningsanmälan A 30216-2025 i Borlänge kommun. Denna avverkningsanmälan inkom 2025-06-19 08:53:17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02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6706829, E 529661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