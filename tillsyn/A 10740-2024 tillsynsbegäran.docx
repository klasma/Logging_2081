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10740-2024 i Borlänge kommun</w:t>
      </w:r>
    </w:p>
    <w:p>
      <w:r>
        <w:t>Detta dokument behandlar höga naturvärden i avverkningsanmälan A 10740-2024 i Borlänge kommun. Denna avverkningsanmälan inkom 2024-03-18 12:23:55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10740-2024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6708540, E 529375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