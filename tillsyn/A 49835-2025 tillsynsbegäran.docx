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49835-2025 i Borlänge kommun</w:t>
      </w:r>
    </w:p>
    <w:p>
      <w:r>
        <w:t>Detta dokument behandlar höga naturvärden i avverkningsanmälan A 49835-2025 i Borlänge kommun. Denna avverkningsanmälan inkom 2025-10-10 11:11:42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dropptaggsvamp (S)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49835-2025 karta.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6718401, E 517067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5474428"/>
            <wp:docPr id="2" name="Picture 2"/>
            <wp:cNvGraphicFramePr>
              <a:graphicFrameLocks noChangeAspect="1"/>
            </wp:cNvGraphicFramePr>
            <a:graphic>
              <a:graphicData uri="http://schemas.openxmlformats.org/drawingml/2006/picture">
                <pic:pic>
                  <pic:nvPicPr>
                    <pic:cNvPr id="0" name="A 49835-2025 karta knärot.png"/>
                    <pic:cNvPicPr/>
                  </pic:nvPicPr>
                  <pic:blipFill>
                    <a:blip r:embed="rId17"/>
                    <a:stretch>
                      <a:fillRect/>
                    </a:stretch>
                  </pic:blipFill>
                  <pic:spPr>
                    <a:xfrm>
                      <a:off x="0" y="0"/>
                      <a:ext cx="5486400" cy="5474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6718401, E 517067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