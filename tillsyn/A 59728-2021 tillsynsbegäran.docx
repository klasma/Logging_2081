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59728-2021 i Borlänge kommun</w:t>
      </w:r>
    </w:p>
    <w:p>
      <w:r>
        <w:t>Detta dokument behandlar höga naturvärden i avverkningsanmälan A 59728-2021 i Borlänge kommun. Denna avverkningsanmälan inkom 2021-10-25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citronporing (CR), knärot (VU, §8), gransotdyna (NT), ullticka (NT), vedtrappmossa (NT), bronshjon (S), fjällig taggsvamp s.str.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 karta knärot.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6706004, E 520920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