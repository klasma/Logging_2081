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42040-2023 i Borlänge kommun</w:t>
      </w:r>
    </w:p>
    <w:p>
      <w:r>
        <w:t>Detta dokument behandlar höga naturvärden i avverkningsanmälan A 42040-2023 i Borlänge kommun. Denna avverkningsanmälan inkom 2023-09-08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42040-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6700091, E 513579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42040-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6700091, E 513579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