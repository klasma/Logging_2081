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1374-2025 i Borlänge kommun</w:t>
      </w:r>
    </w:p>
    <w:p>
      <w:r>
        <w:t>Detta dokument behandlar höga naturvärden i avverkningsanmälan A 1374-2025 i Borlänge kommun. Denna avverkningsanmälan inkom 2025-01-10 15:35:47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brödtaggsvamp (VU), gul lammticka (VU), knärot (VU, §8), blå taggsvamp (NT), gultoppig fingersvamp (NT), motaggsvamp (NT), orange taggsvamp (NT), fjällig taggsvamp s.str. (S), kantarellvaxing (S), zontaggsvamp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1374-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6701586, E 536920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0.55 ha med buffertzonerna och får av detta skäl inte avverkas.</w:t>
      </w:r>
    </w:p>
    <w:p>
      <w:pPr>
        <w:pStyle w:val="Caption"/>
      </w:pPr>
      <w:r>
        <w:drawing>
          <wp:inline xmlns:a="http://schemas.openxmlformats.org/drawingml/2006/main" xmlns:pic="http://schemas.openxmlformats.org/drawingml/2006/picture">
            <wp:extent cx="5486400" cy="6873568"/>
            <wp:docPr id="2" name="Picture 2"/>
            <wp:cNvGraphicFramePr>
              <a:graphicFrameLocks noChangeAspect="1"/>
            </wp:cNvGraphicFramePr>
            <a:graphic>
              <a:graphicData uri="http://schemas.openxmlformats.org/drawingml/2006/picture">
                <pic:pic>
                  <pic:nvPicPr>
                    <pic:cNvPr id="0" name="A 1374-2025 karta knärot.png"/>
                    <pic:cNvPicPr/>
                  </pic:nvPicPr>
                  <pic:blipFill>
                    <a:blip r:embed="rId17"/>
                    <a:stretch>
                      <a:fillRect/>
                    </a:stretch>
                  </pic:blipFill>
                  <pic:spPr>
                    <a:xfrm>
                      <a:off x="0" y="0"/>
                      <a:ext cx="5486400" cy="68735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6701586, E 536920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