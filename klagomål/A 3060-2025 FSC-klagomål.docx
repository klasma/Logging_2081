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3060-2025 i Borlänge kommun</w:t>
      </w:r>
    </w:p>
    <w:p>
      <w:r>
        <w:t>Detta dokument behandlar höga naturvärden i avverkningsanmälan A 3060-2025 i Borlänge kommun. Denna avverkningsanmälan inkom 2025-01-21 15:00:15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rynkskinn (VU), ullticka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3060-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6704557, E 519180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060-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6704557, E 519180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