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10755-2024 i Borlänge kommun</w:t>
      </w:r>
    </w:p>
    <w:p>
      <w:r>
        <w:t>Detta dokument behandlar höga naturvärden i avverkningsanmälan A 10755-2024 i Borlänge kommun. Denna avverkningsanmälan inkom 2024-03-18 13:12:41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brandticka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0755-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6706873, E 529616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