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64675-2021 i Borlänge kommun</w:t>
      </w:r>
    </w:p>
    <w:p>
      <w:r>
        <w:t>Detta dokument behandlar höga naturvärden i avverkningsanmälan A 64675-2021 i Borlänge kommun. Denna avverkningsanmälan inkom 2021-11-12 00:00:00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garnlav (NT), granticka (NT), järpe (NT, §4), rosenticka (NT), svart taggsvamp (NT), svartvit taggsvamp (NT), tretåig hackspett (NT, §4), ullticka (NT), dropptaggsvamp (S),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64675-2021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6704877, E 515646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