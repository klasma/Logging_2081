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65254-2023 i Borlänge kommun</w:t>
      </w:r>
    </w:p>
    <w:p>
      <w:r>
        <w:t>Detta dokument behandlar höga naturvärden i avverkningsanmälan A 65254-2023 i Borlänge kommun. Denna avverkningsanmälan inkom 2023-12-30 15:20:38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rostskinn (VU), vedtrappmossa (NT), björksplintborre (S), blodticka (S), thomsons trägnagare (S), vågbandad barkbock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65254-2023 karta.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6709091, E 518051 i SWEREF 99 TM.</w:t>
      </w:r>
    </w:p>
    <w:p>
      <w:r>
        <w:rPr>
          <w:b/>
        </w:rPr>
        <w:t xml:space="preserve">Rostskinn (VU) </w:t>
      </w:r>
      <w:r>
        <w:t>är en mycket sällsynt vednedbrytare i liggande, murkna stammar av gran och tall i frisk till fuktig barrskog. Artens missgynnas av avverkning och minskad tillgång på döda träd. Arten bör eftersökas i lämpliga naturskogar i Norrland så att dess status bättre kan beläggas. I väntan på detta bör alla kända växtplatser hållas under uppsikt och skydd övervägas vid påkallat behov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