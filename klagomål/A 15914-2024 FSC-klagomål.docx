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15914-2024 i Borlänge kommun</w:t>
      </w:r>
    </w:p>
    <w:p>
      <w:r>
        <w:t>Detta dokument behandlar höga naturvärden i avverkningsanmälan A 15914-2024 i Borlänge kommun. Denna avverkningsanmälan inkom 2024-04-23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motaggsvamp (NT), vedflamlav (NT), vedskivlav (NT), violettgrå tagellav (NT), spindelblomster (S, §8), vedticka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5914-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6692114, E 516422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