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29266-2023 i Borlänge kommun</w:t>
      </w:r>
    </w:p>
    <w:p>
      <w:r>
        <w:t>Detta dokument behandlar höga naturvärden i avverkningsanmälan A 29266-2023 i Borlänge kommun. Denna avverkningsanmälan inkom 2023-06-28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bitter taggsvamp (VU), knärot (VU, §8), spillkråka (NT, §4), svart taggsvamp (NT), talltita (NT, §4), ullticka (NT), blomkålssvamp (S), bronshjon (S), dropptaggsvamp (S), grönpyrola (S), kryddspindling (S), tallfingersvamp (S) och thomsons trägnagare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9266-2023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6719065, E 518379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2.13 ha med buffertzonerna och får av detta skäl inte avverkas.</w:t>
      </w:r>
    </w:p>
    <w:p>
      <w:pPr>
        <w:pStyle w:val="Caption"/>
      </w:pPr>
      <w:r>
        <w:drawing>
          <wp:inline xmlns:a="http://schemas.openxmlformats.org/drawingml/2006/main" xmlns:pic="http://schemas.openxmlformats.org/drawingml/2006/picture">
            <wp:extent cx="5486400" cy="6328637"/>
            <wp:docPr id="2" name="Picture 2"/>
            <wp:cNvGraphicFramePr>
              <a:graphicFrameLocks noChangeAspect="1"/>
            </wp:cNvGraphicFramePr>
            <a:graphic>
              <a:graphicData uri="http://schemas.openxmlformats.org/drawingml/2006/picture">
                <pic:pic>
                  <pic:nvPicPr>
                    <pic:cNvPr id="0" name="A 29266-2023 karta knärot.png"/>
                    <pic:cNvPicPr/>
                  </pic:nvPicPr>
                  <pic:blipFill>
                    <a:blip r:embed="rId17"/>
                    <a:stretch>
                      <a:fillRect/>
                    </a:stretch>
                  </pic:blipFill>
                  <pic:spPr>
                    <a:xfrm>
                      <a:off x="0" y="0"/>
                      <a:ext cx="5486400" cy="63286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6719065, E 518379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