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22907-2025 i Borlänge kommun</w:t>
      </w:r>
    </w:p>
    <w:p>
      <w:r>
        <w:t>Detta dokument behandlar höga naturvärden i avverkningsanmälan A 22907-2025 i Borlänge kommun. Denna avverkningsanmälan inkom 2025-05-13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järpe (NT, §4), spillkråka (NT, §4), mindre märgborre (S), spindelblomster (S, §8), tjäder (§4),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22907-2025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6691548, E 516444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järpe (NT, §4), spillkråka (NT, §4), spindelblomster (S, §8), tjäder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22907-2025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6691548, E 516444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