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38277-2025 i Borlänge kommun</w:t>
      </w:r>
    </w:p>
    <w:p>
      <w:r>
        <w:t>Detta dokument behandlar höga naturvärden i avverkningsanmälan A 38277-2025 i Borlänge kommun. Denna avverkningsanmälan inkom 2025-08-14 09:52:57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garnlav (NT), spillkråka (NT, §4), tretåig hackspett (NT, §4), dropptaggsvamp (S), plattlummer (S, §9)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38277-2025 karta.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6703216, E 508250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