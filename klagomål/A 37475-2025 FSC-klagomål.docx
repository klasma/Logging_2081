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37475-2025 i Borlänge kommun</w:t>
      </w:r>
    </w:p>
    <w:p>
      <w:r>
        <w:t>Detta dokument behandlar höga naturvärden i avverkningsanmälan A 37475-2025 i Borlänge kommun. Denna avverkningsanmälan inkom 2025-08-08 14:41:46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tretåig hackspett (NT, §4), violettgrå tagellav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7475-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6691748, E 515977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7475-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6691748, E 515977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